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7FDE" w:rsidRPr="001B7FDE" w:rsidRDefault="001B7FDE">
      <w:pPr>
        <w:pStyle w:val="Heading1"/>
        <w:rPr>
          <w:b w:val="0"/>
          <w:bCs w:val="0"/>
          <w:color w:val="17365D" w:themeColor="text2" w:themeShade="BF"/>
          <w:spacing w:val="5"/>
          <w:kern w:val="28"/>
          <w:sz w:val="32"/>
          <w:szCs w:val="32"/>
        </w:rPr>
      </w:pPr>
      <w:r w:rsidRPr="001B7FDE">
        <w:rPr>
          <w:b w:val="0"/>
          <w:bCs w:val="0"/>
          <w:color w:val="17365D" w:themeColor="text2" w:themeShade="BF"/>
          <w:spacing w:val="5"/>
          <w:kern w:val="28"/>
          <w:sz w:val="32"/>
          <w:szCs w:val="32"/>
        </w:rPr>
        <w:t xml:space="preserve">Task </w:t>
      </w:r>
      <w:proofErr w:type="gramStart"/>
      <w:r w:rsidRPr="001B7FDE">
        <w:rPr>
          <w:b w:val="0"/>
          <w:bCs w:val="0"/>
          <w:color w:val="17365D" w:themeColor="text2" w:themeShade="BF"/>
          <w:spacing w:val="5"/>
          <w:kern w:val="28"/>
          <w:sz w:val="32"/>
          <w:szCs w:val="32"/>
        </w:rPr>
        <w:t>4 :</w:t>
      </w:r>
      <w:proofErr w:type="gramEnd"/>
      <w:r w:rsidRPr="001B7FDE">
        <w:rPr>
          <w:b w:val="0"/>
          <w:bCs w:val="0"/>
          <w:color w:val="17365D" w:themeColor="text2" w:themeShade="BF"/>
          <w:spacing w:val="5"/>
          <w:kern w:val="28"/>
          <w:sz w:val="32"/>
          <w:szCs w:val="32"/>
        </w:rPr>
        <w:t xml:space="preserve"> Setup and Use a Firewall on Windows/Linux</w:t>
      </w:r>
    </w:p>
    <w:p w:rsidR="008A5493" w:rsidRDefault="00000000">
      <w:pPr>
        <w:pStyle w:val="Heading1"/>
      </w:pPr>
      <w:r>
        <w:t>1. Open Firewall Configuration Tool</w:t>
      </w:r>
    </w:p>
    <w:p w:rsidR="008A5493" w:rsidRDefault="00000000">
      <w:r>
        <w:t>Command Used:</w:t>
      </w:r>
      <w:r>
        <w:br/>
        <w:t>ufw status verbose</w:t>
      </w:r>
    </w:p>
    <w:p w:rsidR="008A5493" w:rsidRDefault="00000000">
      <w:r>
        <w:t>Output:</w:t>
      </w:r>
      <w:r>
        <w:br/>
        <w:t>Status: active</w:t>
      </w:r>
      <w:r>
        <w:br/>
        <w:t>Logging: on (low)</w:t>
      </w:r>
      <w:r>
        <w:br/>
        <w:t>Default: deny (incoming), allow (outgoing), disabled (routed)</w:t>
      </w:r>
      <w:r>
        <w:br/>
        <w:t>New profiles: skip</w:t>
      </w:r>
    </w:p>
    <w:p w:rsidR="008A5493" w:rsidRDefault="00000000">
      <w:pPr>
        <w:pStyle w:val="Heading1"/>
      </w:pPr>
      <w:r>
        <w:t>2. List Current Firewall Rules</w:t>
      </w:r>
    </w:p>
    <w:p w:rsidR="00262FC1" w:rsidRDefault="00000000" w:rsidP="00262FC1">
      <w:r>
        <w:t>Command Used:</w:t>
      </w:r>
      <w:r>
        <w:br/>
      </w:r>
      <w:proofErr w:type="spellStart"/>
      <w:r>
        <w:t>sudo</w:t>
      </w:r>
      <w:proofErr w:type="spellEnd"/>
      <w:r>
        <w:t xml:space="preserve"> iptables -L</w:t>
      </w:r>
    </w:p>
    <w:p w:rsidR="00262FC1" w:rsidRDefault="00262FC1" w:rsidP="00262FC1">
      <w:r w:rsidRPr="00262FC1">
        <w:t>Chain INPUT (policy DROP)</w:t>
      </w:r>
      <w:r w:rsidRPr="00262FC1">
        <w:br/>
        <w:t xml:space="preserve">target     </w:t>
      </w:r>
      <w:proofErr w:type="spellStart"/>
      <w:r w:rsidRPr="00262FC1">
        <w:t>prot</w:t>
      </w:r>
      <w:proofErr w:type="spellEnd"/>
      <w:r w:rsidRPr="00262FC1">
        <w:t xml:space="preserve"> opt source               destination         </w:t>
      </w:r>
      <w:r w:rsidRPr="00262FC1">
        <w:br/>
      </w:r>
      <w:proofErr w:type="spellStart"/>
      <w:r w:rsidRPr="00262FC1">
        <w:t>ufw</w:t>
      </w:r>
      <w:proofErr w:type="spellEnd"/>
      <w:r w:rsidRPr="00262FC1">
        <w:t xml:space="preserve">-before-logging-input  all  --  anywhere             </w:t>
      </w:r>
      <w:proofErr w:type="spellStart"/>
      <w:r w:rsidRPr="00262FC1">
        <w:t>anywhere</w:t>
      </w:r>
      <w:proofErr w:type="spellEnd"/>
      <w:r w:rsidRPr="00262FC1">
        <w:t xml:space="preserve">            </w:t>
      </w:r>
      <w:r w:rsidRPr="00262FC1">
        <w:br/>
      </w:r>
      <w:proofErr w:type="spellStart"/>
      <w:r w:rsidRPr="00262FC1">
        <w:t>ufw</w:t>
      </w:r>
      <w:proofErr w:type="spellEnd"/>
      <w:r w:rsidRPr="00262FC1">
        <w:t xml:space="preserve">-before-input  all  --  anywhere             </w:t>
      </w:r>
      <w:proofErr w:type="spellStart"/>
      <w:r w:rsidRPr="00262FC1">
        <w:t>anywhere</w:t>
      </w:r>
      <w:proofErr w:type="spellEnd"/>
      <w:r w:rsidRPr="00262FC1">
        <w:t xml:space="preserve">            </w:t>
      </w:r>
      <w:r w:rsidRPr="00262FC1">
        <w:br/>
      </w:r>
      <w:proofErr w:type="spellStart"/>
      <w:r w:rsidRPr="00262FC1">
        <w:t>ufw</w:t>
      </w:r>
      <w:proofErr w:type="spellEnd"/>
      <w:r w:rsidRPr="00262FC1">
        <w:t xml:space="preserve">-after-input  all  --  anywhere             </w:t>
      </w:r>
      <w:proofErr w:type="spellStart"/>
      <w:r w:rsidRPr="00262FC1">
        <w:t>anywhere</w:t>
      </w:r>
      <w:proofErr w:type="spellEnd"/>
      <w:r w:rsidRPr="00262FC1">
        <w:t xml:space="preserve">            </w:t>
      </w:r>
      <w:r w:rsidRPr="00262FC1">
        <w:br/>
      </w:r>
      <w:proofErr w:type="spellStart"/>
      <w:r w:rsidRPr="00262FC1">
        <w:t>ufw</w:t>
      </w:r>
      <w:proofErr w:type="spellEnd"/>
      <w:r w:rsidRPr="00262FC1">
        <w:t xml:space="preserve">-after-logging-input  all  --  anywhere             </w:t>
      </w:r>
      <w:proofErr w:type="spellStart"/>
      <w:r w:rsidRPr="00262FC1">
        <w:t>anywhere</w:t>
      </w:r>
      <w:proofErr w:type="spellEnd"/>
      <w:r w:rsidRPr="00262FC1">
        <w:t xml:space="preserve">            </w:t>
      </w:r>
      <w:r w:rsidRPr="00262FC1">
        <w:br/>
      </w:r>
      <w:proofErr w:type="spellStart"/>
      <w:r w:rsidRPr="00262FC1">
        <w:t>ufw</w:t>
      </w:r>
      <w:proofErr w:type="spellEnd"/>
      <w:r w:rsidRPr="00262FC1">
        <w:t xml:space="preserve">-reject-input  all  --  anywhere             </w:t>
      </w:r>
      <w:proofErr w:type="spellStart"/>
      <w:r w:rsidRPr="00262FC1">
        <w:t>anywhere</w:t>
      </w:r>
      <w:proofErr w:type="spellEnd"/>
      <w:r w:rsidRPr="00262FC1">
        <w:t xml:space="preserve">            </w:t>
      </w:r>
      <w:r w:rsidRPr="00262FC1">
        <w:br/>
      </w:r>
      <w:proofErr w:type="spellStart"/>
      <w:r w:rsidRPr="00262FC1">
        <w:t>ufw</w:t>
      </w:r>
      <w:proofErr w:type="spellEnd"/>
      <w:r w:rsidRPr="00262FC1">
        <w:t xml:space="preserve">-track-input  all  --  anywhere             </w:t>
      </w:r>
      <w:proofErr w:type="spellStart"/>
      <w:r w:rsidRPr="00262FC1">
        <w:t>anywhere</w:t>
      </w:r>
      <w:proofErr w:type="spellEnd"/>
      <w:r w:rsidRPr="00262FC1">
        <w:t xml:space="preserve">            </w:t>
      </w:r>
      <w:r w:rsidRPr="00262FC1">
        <w:br/>
      </w:r>
      <w:r w:rsidRPr="00262FC1">
        <w:br/>
        <w:t>Chain FORWARD (policy DROP)</w:t>
      </w:r>
      <w:r w:rsidRPr="00262FC1">
        <w:br/>
        <w:t xml:space="preserve">target     </w:t>
      </w:r>
      <w:proofErr w:type="spellStart"/>
      <w:r w:rsidRPr="00262FC1">
        <w:t>prot</w:t>
      </w:r>
      <w:proofErr w:type="spellEnd"/>
      <w:r w:rsidRPr="00262FC1">
        <w:t xml:space="preserve"> opt source               destination         </w:t>
      </w:r>
      <w:r w:rsidRPr="00262FC1">
        <w:br/>
      </w:r>
      <w:proofErr w:type="spellStart"/>
      <w:r w:rsidRPr="00262FC1">
        <w:t>ufw</w:t>
      </w:r>
      <w:proofErr w:type="spellEnd"/>
      <w:r w:rsidRPr="00262FC1">
        <w:t xml:space="preserve">-before-logging-forward  all  --  anywhere             </w:t>
      </w:r>
      <w:proofErr w:type="spellStart"/>
      <w:r w:rsidRPr="00262FC1">
        <w:t>anywhere</w:t>
      </w:r>
      <w:proofErr w:type="spellEnd"/>
      <w:r w:rsidRPr="00262FC1">
        <w:t xml:space="preserve">            </w:t>
      </w:r>
      <w:r w:rsidRPr="00262FC1">
        <w:br/>
      </w:r>
      <w:proofErr w:type="spellStart"/>
      <w:r w:rsidRPr="00262FC1">
        <w:t>ufw</w:t>
      </w:r>
      <w:proofErr w:type="spellEnd"/>
      <w:r w:rsidRPr="00262FC1">
        <w:t xml:space="preserve">-before-forward  all  --  anywhere             </w:t>
      </w:r>
      <w:proofErr w:type="spellStart"/>
      <w:r w:rsidRPr="00262FC1">
        <w:t>anywhere</w:t>
      </w:r>
      <w:proofErr w:type="spellEnd"/>
      <w:r w:rsidRPr="00262FC1">
        <w:t xml:space="preserve">            </w:t>
      </w:r>
      <w:r w:rsidRPr="00262FC1">
        <w:br/>
      </w:r>
      <w:proofErr w:type="spellStart"/>
      <w:r w:rsidRPr="00262FC1">
        <w:t>ufw</w:t>
      </w:r>
      <w:proofErr w:type="spellEnd"/>
      <w:r w:rsidRPr="00262FC1">
        <w:t xml:space="preserve">-after-forward  all  --  anywhere             </w:t>
      </w:r>
      <w:proofErr w:type="spellStart"/>
      <w:r w:rsidRPr="00262FC1">
        <w:t>anywhere</w:t>
      </w:r>
      <w:proofErr w:type="spellEnd"/>
      <w:r w:rsidRPr="00262FC1">
        <w:t xml:space="preserve">            </w:t>
      </w:r>
      <w:r w:rsidRPr="00262FC1">
        <w:br/>
      </w:r>
      <w:proofErr w:type="spellStart"/>
      <w:r w:rsidRPr="00262FC1">
        <w:t>ufw</w:t>
      </w:r>
      <w:proofErr w:type="spellEnd"/>
      <w:r w:rsidRPr="00262FC1">
        <w:t xml:space="preserve">-after-logging-forward  all  --  anywhere             </w:t>
      </w:r>
      <w:proofErr w:type="spellStart"/>
      <w:r w:rsidRPr="00262FC1">
        <w:t>anywhere</w:t>
      </w:r>
      <w:proofErr w:type="spellEnd"/>
      <w:r w:rsidRPr="00262FC1">
        <w:t xml:space="preserve">            </w:t>
      </w:r>
      <w:r w:rsidRPr="00262FC1">
        <w:br/>
      </w:r>
      <w:proofErr w:type="spellStart"/>
      <w:r w:rsidRPr="00262FC1">
        <w:t>ufw</w:t>
      </w:r>
      <w:proofErr w:type="spellEnd"/>
      <w:r w:rsidRPr="00262FC1">
        <w:t xml:space="preserve">-reject-forward  all  --  anywhere             </w:t>
      </w:r>
      <w:proofErr w:type="spellStart"/>
      <w:r w:rsidRPr="00262FC1">
        <w:t>anywhere</w:t>
      </w:r>
      <w:proofErr w:type="spellEnd"/>
      <w:r w:rsidRPr="00262FC1">
        <w:t xml:space="preserve">            </w:t>
      </w:r>
      <w:r w:rsidRPr="00262FC1">
        <w:br/>
      </w:r>
      <w:proofErr w:type="spellStart"/>
      <w:r w:rsidRPr="00262FC1">
        <w:t>ufw</w:t>
      </w:r>
      <w:proofErr w:type="spellEnd"/>
      <w:r w:rsidRPr="00262FC1">
        <w:t xml:space="preserve">-track-forward  all  --  anywhere             </w:t>
      </w:r>
      <w:proofErr w:type="spellStart"/>
      <w:r w:rsidRPr="00262FC1">
        <w:t>anywhere</w:t>
      </w:r>
      <w:proofErr w:type="spellEnd"/>
      <w:r w:rsidRPr="00262FC1">
        <w:t xml:space="preserve">            </w:t>
      </w:r>
      <w:r w:rsidRPr="00262FC1">
        <w:br/>
      </w:r>
      <w:r w:rsidRPr="00262FC1">
        <w:br/>
        <w:t>Chain OUTPUT (policy ACCEPT)</w:t>
      </w:r>
      <w:r w:rsidRPr="00262FC1">
        <w:br/>
        <w:t xml:space="preserve">target     </w:t>
      </w:r>
      <w:proofErr w:type="spellStart"/>
      <w:r w:rsidRPr="00262FC1">
        <w:t>prot</w:t>
      </w:r>
      <w:proofErr w:type="spellEnd"/>
      <w:r w:rsidRPr="00262FC1">
        <w:t xml:space="preserve"> opt source               destination         </w:t>
      </w:r>
      <w:r w:rsidRPr="00262FC1">
        <w:br/>
      </w:r>
      <w:proofErr w:type="spellStart"/>
      <w:r w:rsidRPr="00262FC1">
        <w:t>ufw</w:t>
      </w:r>
      <w:proofErr w:type="spellEnd"/>
      <w:r w:rsidRPr="00262FC1">
        <w:t xml:space="preserve">-before-logging-output  all  --  anywhere             </w:t>
      </w:r>
      <w:proofErr w:type="spellStart"/>
      <w:r w:rsidRPr="00262FC1">
        <w:t>anywhere</w:t>
      </w:r>
      <w:proofErr w:type="spellEnd"/>
      <w:r w:rsidRPr="00262FC1">
        <w:t xml:space="preserve">            </w:t>
      </w:r>
      <w:r w:rsidRPr="00262FC1">
        <w:br/>
      </w:r>
      <w:proofErr w:type="spellStart"/>
      <w:r w:rsidRPr="00262FC1">
        <w:t>ufw</w:t>
      </w:r>
      <w:proofErr w:type="spellEnd"/>
      <w:r w:rsidRPr="00262FC1">
        <w:t xml:space="preserve">-before-output  all  --  anywhere             </w:t>
      </w:r>
      <w:proofErr w:type="spellStart"/>
      <w:r w:rsidRPr="00262FC1">
        <w:t>anywhere</w:t>
      </w:r>
      <w:proofErr w:type="spellEnd"/>
      <w:r w:rsidRPr="00262FC1">
        <w:t xml:space="preserve">            </w:t>
      </w:r>
      <w:r w:rsidRPr="00262FC1">
        <w:br/>
      </w:r>
      <w:proofErr w:type="spellStart"/>
      <w:r w:rsidRPr="00262FC1">
        <w:t>ufw</w:t>
      </w:r>
      <w:proofErr w:type="spellEnd"/>
      <w:r w:rsidRPr="00262FC1">
        <w:t xml:space="preserve">-after-output  all  --  anywhere             </w:t>
      </w:r>
      <w:proofErr w:type="spellStart"/>
      <w:r w:rsidRPr="00262FC1">
        <w:t>anywhere</w:t>
      </w:r>
      <w:proofErr w:type="spellEnd"/>
      <w:r w:rsidRPr="00262FC1">
        <w:t xml:space="preserve">            </w:t>
      </w:r>
      <w:r w:rsidRPr="00262FC1">
        <w:br/>
      </w:r>
      <w:proofErr w:type="spellStart"/>
      <w:r w:rsidRPr="00262FC1">
        <w:t>ufw</w:t>
      </w:r>
      <w:proofErr w:type="spellEnd"/>
      <w:r w:rsidRPr="00262FC1">
        <w:t xml:space="preserve">-after-logging-output  all  --  anywhere             </w:t>
      </w:r>
      <w:proofErr w:type="spellStart"/>
      <w:r w:rsidRPr="00262FC1">
        <w:t>anywhere</w:t>
      </w:r>
      <w:proofErr w:type="spellEnd"/>
      <w:r w:rsidRPr="00262FC1">
        <w:t xml:space="preserve">            </w:t>
      </w:r>
      <w:r w:rsidRPr="00262FC1">
        <w:br/>
      </w:r>
      <w:proofErr w:type="spellStart"/>
      <w:r w:rsidRPr="00262FC1">
        <w:lastRenderedPageBreak/>
        <w:t>ufw</w:t>
      </w:r>
      <w:proofErr w:type="spellEnd"/>
      <w:r w:rsidRPr="00262FC1">
        <w:t xml:space="preserve">-reject-output  all  --  anywhere             </w:t>
      </w:r>
      <w:proofErr w:type="spellStart"/>
      <w:r w:rsidRPr="00262FC1">
        <w:t>anywhere</w:t>
      </w:r>
      <w:proofErr w:type="spellEnd"/>
      <w:r w:rsidRPr="00262FC1">
        <w:t xml:space="preserve">            </w:t>
      </w:r>
      <w:r w:rsidRPr="00262FC1">
        <w:br/>
      </w:r>
      <w:proofErr w:type="spellStart"/>
      <w:r w:rsidRPr="00262FC1">
        <w:t>ufw</w:t>
      </w:r>
      <w:proofErr w:type="spellEnd"/>
      <w:r w:rsidRPr="00262FC1">
        <w:t xml:space="preserve">-track-output  all  --  anywhere             </w:t>
      </w:r>
      <w:proofErr w:type="spellStart"/>
      <w:r w:rsidRPr="00262FC1">
        <w:t>anywhere</w:t>
      </w:r>
      <w:proofErr w:type="spellEnd"/>
      <w:r w:rsidRPr="00262FC1">
        <w:t xml:space="preserve"> </w:t>
      </w:r>
    </w:p>
    <w:p w:rsidR="008A5493" w:rsidRDefault="00262FC1" w:rsidP="00262FC1">
      <w:r w:rsidRPr="00262FC1">
        <w:t xml:space="preserve">           </w:t>
      </w:r>
      <w:r w:rsidRPr="00262FC1">
        <w:br/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3</w:t>
      </w:r>
      <w:r w:rsidRPr="001B7FD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  <w:r w:rsidRPr="00262FC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Blo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cking Inbound Traffic on Port 23(Telnet)</w:t>
      </w:r>
    </w:p>
    <w:p w:rsidR="008A5493" w:rsidRDefault="00000000">
      <w:r>
        <w:t>Objective:</w:t>
      </w:r>
      <w:r>
        <w:br/>
        <w:t>Prevent unauthorized access through the Telnet protocol by blocking TCP traffic on port 23.</w:t>
      </w:r>
    </w:p>
    <w:p w:rsidR="008A5493" w:rsidRDefault="00000000">
      <w:r>
        <w:t>Using UFW:</w:t>
      </w:r>
      <w:r>
        <w:br/>
        <w:t>sudo ufw deny 23</w:t>
      </w:r>
    </w:p>
    <w:p w:rsidR="008A5493" w:rsidRDefault="00000000">
      <w:r>
        <w:t>Using iptables:</w:t>
      </w:r>
      <w:r>
        <w:br/>
        <w:t>sudo iptables -A INPUT -p tcp --dport 23 -j DROP</w:t>
      </w:r>
    </w:p>
    <w:p w:rsidR="001B7FDE" w:rsidRDefault="001B7FD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1B7FD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4.Test the rule by attempting to connect to that port </w:t>
      </w:r>
      <w:proofErr w:type="spellStart"/>
      <w:r w:rsidRPr="001B7FD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loca</w:t>
      </w:r>
      <w:proofErr w:type="spellEnd"/>
      <w:r w:rsidRPr="001B7FD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B7FD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ly</w:t>
      </w:r>
      <w:proofErr w:type="spellEnd"/>
      <w:r w:rsidRPr="001B7FD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or remotely.</w:t>
      </w:r>
    </w:p>
    <w:p w:rsidR="008A5493" w:rsidRDefault="00000000">
      <w:r>
        <w:t>1. Test Locally: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-l -p 23</w:t>
      </w:r>
    </w:p>
    <w:p w:rsidR="008A5493" w:rsidRDefault="00000000">
      <w:r>
        <w:t>2. Test from Another System:</w:t>
      </w:r>
      <w:r>
        <w:br/>
        <w:t>telnet &lt;target-ip&gt; 23</w:t>
      </w:r>
    </w:p>
    <w:p w:rsidR="008A5493" w:rsidRDefault="00000000">
      <w:r>
        <w:t>3. Local Test:</w:t>
      </w:r>
      <w:r>
        <w:br/>
        <w:t>telnet 127.0.0.1 23</w:t>
      </w:r>
    </w:p>
    <w:p w:rsidR="008A5493" w:rsidRDefault="001B7FDE">
      <w:proofErr w:type="gramStart"/>
      <w:r>
        <w:t>Note :</w:t>
      </w:r>
      <w:proofErr w:type="gramEnd"/>
      <w:r>
        <w:t xml:space="preserve"> </w:t>
      </w:r>
      <w:r w:rsidR="00000000">
        <w:t>If the firewall rule is effective, all connection attempts on port 23 should fail.</w:t>
      </w:r>
    </w:p>
    <w:p w:rsidR="001B7FDE" w:rsidRDefault="001B7FD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1B7FD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5.Add rule to </w:t>
      </w:r>
      <w:proofErr w:type="spellStart"/>
      <w:r w:rsidRPr="001B7FD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alow</w:t>
      </w:r>
      <w:proofErr w:type="spellEnd"/>
      <w:r w:rsidRPr="001B7FD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SSH (port 22) if on Linux.</w:t>
      </w:r>
    </w:p>
    <w:p w:rsidR="008A5493" w:rsidRDefault="00000000">
      <w:r>
        <w:t>Command Used: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ssh</w:t>
      </w:r>
    </w:p>
    <w:p w:rsidR="001B7FDE" w:rsidRDefault="00000000" w:rsidP="001B7FDE">
      <w:r>
        <w:t>Verify Rule: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 numbered</w:t>
      </w:r>
    </w:p>
    <w:p w:rsidR="001B7FDE" w:rsidRDefault="001B7FDE" w:rsidP="001B7FDE">
      <w:r w:rsidRPr="001B7FDE">
        <w:t>Status: active</w:t>
      </w:r>
    </w:p>
    <w:p w:rsidR="001B7FDE" w:rsidRDefault="001B7FDE" w:rsidP="001B7FDE">
      <w:r w:rsidRPr="001B7FDE">
        <w:t xml:space="preserve">     To                         Action      </w:t>
      </w:r>
      <w:r>
        <w:tab/>
        <w:t xml:space="preserve"> </w:t>
      </w:r>
      <w:r w:rsidRPr="001B7FDE">
        <w:t>From</w:t>
      </w:r>
    </w:p>
    <w:p w:rsidR="001B7FDE" w:rsidRDefault="001B7FDE" w:rsidP="001B7FDE">
      <w:r w:rsidRPr="001B7FDE">
        <w:t xml:space="preserve">     --</w:t>
      </w:r>
      <w:r>
        <w:t>-</w:t>
      </w:r>
      <w:r w:rsidRPr="001B7FDE">
        <w:t xml:space="preserve">                        </w:t>
      </w:r>
      <w:r>
        <w:t xml:space="preserve"> ----</w:t>
      </w:r>
      <w:r w:rsidRPr="001B7FDE">
        <w:t xml:space="preserve">------      </w:t>
      </w:r>
      <w:r>
        <w:t xml:space="preserve">   ----</w:t>
      </w:r>
      <w:r w:rsidRPr="001B7FDE">
        <w:t>----</w:t>
      </w:r>
    </w:p>
    <w:p w:rsidR="001B7FDE" w:rsidRDefault="001B7FDE" w:rsidP="001B7FDE">
      <w:r>
        <w:t xml:space="preserve">[ 1] 23                     ALLOW IN    </w:t>
      </w:r>
      <w:r>
        <w:t xml:space="preserve">   </w:t>
      </w:r>
      <w:r>
        <w:t xml:space="preserve">Anywhere                  </w:t>
      </w:r>
    </w:p>
    <w:p w:rsidR="001B7FDE" w:rsidRDefault="001B7FDE" w:rsidP="001B7FDE">
      <w:r>
        <w:t>[ 2] 22/</w:t>
      </w:r>
      <w:proofErr w:type="spellStart"/>
      <w:r>
        <w:t>tcp</w:t>
      </w:r>
      <w:proofErr w:type="spellEnd"/>
      <w:r>
        <w:t xml:space="preserve">             ALLOW IN   </w:t>
      </w:r>
      <w:r>
        <w:t xml:space="preserve">   </w:t>
      </w:r>
      <w:r>
        <w:t xml:space="preserve"> Anywhere                  </w:t>
      </w:r>
    </w:p>
    <w:p w:rsidR="001B7FDE" w:rsidRDefault="001B7FDE" w:rsidP="001B7FDE">
      <w:r>
        <w:t xml:space="preserve">[ 3] 23 (v6)             ALLOW IN   </w:t>
      </w:r>
      <w:r>
        <w:t xml:space="preserve">  </w:t>
      </w:r>
      <w:r>
        <w:t xml:space="preserve"> Anywhere (v6)             </w:t>
      </w:r>
    </w:p>
    <w:p w:rsidR="001B7FDE" w:rsidRDefault="001B7FDE" w:rsidP="001B7FDE">
      <w:r>
        <w:t>[ 4] 22/</w:t>
      </w:r>
      <w:proofErr w:type="spellStart"/>
      <w:r>
        <w:t>tcp</w:t>
      </w:r>
      <w:proofErr w:type="spellEnd"/>
      <w:r>
        <w:t xml:space="preserve"> (v6)     ALLOW IN    Anywhere (v6</w:t>
      </w:r>
      <w:r>
        <w:t>]</w:t>
      </w:r>
    </w:p>
    <w:p w:rsidR="008A5493" w:rsidRDefault="00000000">
      <w:pPr>
        <w:pStyle w:val="Heading1"/>
      </w:pPr>
      <w:r>
        <w:lastRenderedPageBreak/>
        <w:t>6. Remove the Test Block Rule (Restore Original State)</w:t>
      </w:r>
    </w:p>
    <w:p w:rsidR="008A5493" w:rsidRDefault="00000000">
      <w:r>
        <w:t>Step 1: Revoke Allow Rule (if mistakenly added):</w:t>
      </w:r>
      <w:r>
        <w:br/>
        <w:t>sudo ufw deny 23</w:t>
      </w:r>
    </w:p>
    <w:p w:rsidR="008A5493" w:rsidRDefault="00000000">
      <w:r>
        <w:t>Step 2: Delete the Block Rule:</w:t>
      </w:r>
      <w:r>
        <w:br/>
        <w:t xml:space="preserve">sudo ufw </w:t>
      </w:r>
      <w:proofErr w:type="gramStart"/>
      <w:r>
        <w:t>delete  23</w:t>
      </w:r>
      <w:proofErr w:type="gramEnd"/>
    </w:p>
    <w:p w:rsidR="008A5493" w:rsidRDefault="00000000">
      <w:pPr>
        <w:pStyle w:val="Heading1"/>
      </w:pPr>
      <w:r>
        <w:t>7. Summary: How Firewalls Filter Network Traffic</w:t>
      </w:r>
    </w:p>
    <w:p w:rsidR="008A5493" w:rsidRDefault="00000000">
      <w:r>
        <w:t>Traffic Inspection:</w:t>
      </w:r>
      <w:r>
        <w:br/>
        <w:t>Each packet is examined based on:</w:t>
      </w:r>
      <w:r>
        <w:br/>
        <w:t>- Source IP address</w:t>
      </w:r>
      <w:r>
        <w:br/>
        <w:t>- Destination IP address</w:t>
      </w:r>
      <w:r>
        <w:br/>
        <w:t>- Port number</w:t>
      </w:r>
      <w:r>
        <w:br/>
        <w:t>- Protocol</w:t>
      </w:r>
    </w:p>
    <w:p w:rsidR="008A5493" w:rsidRDefault="00000000">
      <w:r>
        <w:t>Rule Matching:</w:t>
      </w:r>
      <w:r>
        <w:br/>
        <w:t>- Packets are compared against a top-down rule set.</w:t>
      </w:r>
      <w:r>
        <w:br/>
        <w:t>- The first matching rule decides the action: ALLOW or DENY.</w:t>
      </w:r>
    </w:p>
    <w:p w:rsidR="008A5493" w:rsidRDefault="00000000">
      <w:r>
        <w:t>Decision Making:</w:t>
      </w:r>
      <w:r>
        <w:br/>
        <w:t>- If it matches an ALLOW rule -&gt; accepted.</w:t>
      </w:r>
      <w:r>
        <w:br/>
        <w:t>- If it matches a DENY rule -&gt; blocked.</w:t>
      </w:r>
      <w:r>
        <w:br/>
        <w:t>- If no rule matches -&gt; default policy applied (usually deny).</w:t>
      </w:r>
    </w:p>
    <w:p w:rsidR="008A5493" w:rsidRDefault="00000000">
      <w:r>
        <w:t>Types of Firewalls:</w:t>
      </w:r>
      <w:r>
        <w:br/>
        <w:t>- Packet-filtering: Basic filtering based on headers.</w:t>
      </w:r>
      <w:r>
        <w:br/>
        <w:t>- Stateful Inspection: Tracks active connections.</w:t>
      </w:r>
      <w:r>
        <w:br/>
        <w:t>- Application-layer: Filters by application-level protocols.</w:t>
      </w:r>
      <w:r>
        <w:br/>
        <w:t>- Next-Gen Firewall (NGFW): Adds deep packet inspection, intrusion prevention, and more.</w:t>
      </w:r>
    </w:p>
    <w:sectPr w:rsidR="008A54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6915823">
    <w:abstractNumId w:val="8"/>
  </w:num>
  <w:num w:numId="2" w16cid:durableId="776096197">
    <w:abstractNumId w:val="6"/>
  </w:num>
  <w:num w:numId="3" w16cid:durableId="352414462">
    <w:abstractNumId w:val="5"/>
  </w:num>
  <w:num w:numId="4" w16cid:durableId="1468550632">
    <w:abstractNumId w:val="4"/>
  </w:num>
  <w:num w:numId="5" w16cid:durableId="601036840">
    <w:abstractNumId w:val="7"/>
  </w:num>
  <w:num w:numId="6" w16cid:durableId="1630357322">
    <w:abstractNumId w:val="3"/>
  </w:num>
  <w:num w:numId="7" w16cid:durableId="915364967">
    <w:abstractNumId w:val="2"/>
  </w:num>
  <w:num w:numId="8" w16cid:durableId="101188285">
    <w:abstractNumId w:val="1"/>
  </w:num>
  <w:num w:numId="9" w16cid:durableId="1704869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7FDE"/>
    <w:rsid w:val="00262FC1"/>
    <w:rsid w:val="0029639D"/>
    <w:rsid w:val="00326F90"/>
    <w:rsid w:val="0051632E"/>
    <w:rsid w:val="008A5493"/>
    <w:rsid w:val="00AA1D8D"/>
    <w:rsid w:val="00B47730"/>
    <w:rsid w:val="00CB0664"/>
    <w:rsid w:val="00DE20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AE980C"/>
  <w14:defaultImageDpi w14:val="300"/>
  <w15:docId w15:val="{56843C11-76C4-4485-A753-71EBF21A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Anubhav Soni28</cp:lastModifiedBy>
  <cp:revision>2</cp:revision>
  <dcterms:created xsi:type="dcterms:W3CDTF">2013-12-23T23:15:00Z</dcterms:created>
  <dcterms:modified xsi:type="dcterms:W3CDTF">2025-06-27T10:59:00Z</dcterms:modified>
  <cp:category/>
</cp:coreProperties>
</file>